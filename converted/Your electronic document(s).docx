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4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360420" cy="10756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0756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2"/>
        <w:sectPr>
          <w:pgSz w:w="11907" w:h="16839"/>
          <w:pgMar w:top="394" w:right="0" w:bottom="105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8" w:lineRule="exact" w:before="0" w:after="0"/>
        <w:ind w:left="442" w:right="1008" w:firstLine="0"/>
        <w:jc w:val="left"/>
      </w:pPr>
      <w:r>
        <w:rPr>
          <w:rFonts w:ascii="Arial Unicode MS" w:hAnsi="Arial Unicode MS" w:eastAsia="Arial Unicode MS"/>
          <w:b w:val="0"/>
          <w:i w:val="0"/>
        </w:rPr>
        <w:t>Passenger</w:t>
      </w:r>
    </w:p>
    <w:p>
      <w:pPr>
        <w:sectPr>
          <w:type w:val="continuous"/>
          <w:pgSz w:w="11907" w:h="16839"/>
          <w:pgMar w:top="394" w:right="0" w:bottom="1054" w:left="0" w:header="720" w:footer="720" w:gutter="0"/>
          <w:cols w:num="2" w:equalWidth="0">
            <w:col w:w="5648" w:space="0"/>
            <w:col w:w="6258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95159" cy="10147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95159" cy="10147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7" w:h="16839"/>
      <w:pgMar w:top="198" w:right="430" w:bottom="1440" w:left="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