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3250" w:firstLine="0"/>
        <w:jc w:val="right"/>
      </w:pPr>
      <w:r>
        <w:rPr>
          <w:rFonts w:ascii="Helvetica" w:hAnsi="Helvetica" w:eastAsia="Helvetica"/>
          <w:b w:val="0"/>
          <w:i w:val="0"/>
        </w:rPr>
        <w:t>This is a test PDF.</w:t>
      </w:r>
    </w:p>
    <w:sectPr w:rsidR="00FC693F" w:rsidRPr="0006063C" w:rsidSect="00034616">
      <w:pgSz w:w="11906" w:h="16838"/>
      <w:pgMar w:top="33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