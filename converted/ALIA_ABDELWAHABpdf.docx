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6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42.0" w:type="dxa"/>
      </w:tblPr>
      <w:tblGrid>
        <w:gridCol w:w="3967"/>
        <w:gridCol w:w="3967"/>
        <w:gridCol w:w="3967"/>
      </w:tblGrid>
      <w:tr>
        <w:trPr>
          <w:trHeight w:hRule="exact" w:val="1016"/>
        </w:trPr>
        <w:tc>
          <w:tcPr>
            <w:tcW w:type="dxa" w:w="31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571500" cy="50037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003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2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46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836419" cy="50037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419" cy="5003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8"/>
        </w:trPr>
        <w:tc>
          <w:tcPr>
            <w:tcW w:type="dxa" w:w="3194"/>
            <w:tcBorders>
              <w:bottom w:sz="4.800000000000068" w:val="single" w:color="#543578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1924"/>
            <w:tcBorders>
              <w:bottom w:sz="4.800000000000068" w:val="single" w:color="#543578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276" w:after="0"/>
              <w:ind w:left="0" w:right="0" w:firstLine="0"/>
              <w:jc w:val="left"/>
            </w:pPr>
            <w:r>
              <w:rPr>
                <w:rFonts w:ascii="f7vh13o" w:hAnsi="f7vh13o" w:eastAsia="f7vh13o"/>
                <w:b w:val="0"/>
                <w:i w:val="0"/>
              </w:rPr>
              <w:t>Visa No.</w:t>
            </w:r>
          </w:p>
        </w:tc>
        <w:tc>
          <w:tcPr>
            <w:tcW w:type="dxa" w:w="3967"/>
          </w:tcPr>
          <w:p/>
        </w:tc>
      </w:tr>
      <w:t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  <w:tr>
        <w:tc>
          <w:tcPr>
            <w:tcW w:type="dxa" w:w="3967"/>
          </w:tcPr>
          <w:p/>
        </w:tc>
        <w:tc>
          <w:tcPr>
            <w:tcW w:type="dxa" w:w="3967"/>
          </w:tcPr>
          <w:p/>
        </w:tc>
        <w:tc>
          <w:tcPr>
            <w:tcW w:type="dxa" w:w="3967"/>
          </w:tcPr>
          <w:p/>
        </w:tc>
      </w:tr>
    </w:tbl>
    <w:sectPr w:rsidR="00FC693F" w:rsidRPr="0006063C" w:rsidSect="00034616">
      <w:pgSz w:w="11900" w:h="16840"/>
      <w:pgMar w:top="0" w:right="0" w:bottom="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